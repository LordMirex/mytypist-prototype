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Test Letter Template</w:t>
      </w:r>
    </w:p>
    <w:p/>
    <w:p>
      <w:r>
        <w:t xml:space="preserve">Dear John Doe,</w:t>
      </w:r>
    </w:p>
    <w:p/>
    <w:p>
      <w:r>
        <w:t xml:space="preserve">This is a test letter for testing the PDF conversion system. The date is 15th January, 2024.</w:t>
      </w:r>
    </w:p>
    <w:p/>
    <w:p>
      <w:r>
        <w:t xml:space="preserve">Thank you for your excellent work on the application.</w:t>
      </w:r>
    </w:p>
    <w:p/>
    <w:p>
      <w:r>
        <w:t>Sincerely,</w:t>
      </w:r>
    </w:p>
    <w:p>
      <w:r>
        <w:t xml:space="preserve">Test Administrator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